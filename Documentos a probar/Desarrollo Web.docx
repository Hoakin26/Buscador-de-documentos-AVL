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1C012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El desarrollo web es el proceso de creación y mantenimiento de sitios y aplicaciones web. Implica una combinación de diseño, programación y gestión de servidores para garantizar que un sitio web sea funcional, atractivo y accesible.</w:t>
      </w:r>
    </w:p>
    <w:p w14:paraId="5AA24A34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Etapas del desarrollo web</w:t>
      </w:r>
    </w:p>
    <w:p w14:paraId="1F059AAA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El desarrollo web se divide en varias fases clave2:</w:t>
      </w:r>
    </w:p>
    <w:p w14:paraId="350B2335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Investigación y planificación: Se define el propósito del sitio, el público objetivo y los requisitos técnicos.</w:t>
      </w:r>
    </w:p>
    <w:p w14:paraId="07526B9E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Diseño y estructura: Se crea un esquema visual (wireframe) y se diseña la interfaz de usuario.</w:t>
      </w:r>
    </w:p>
    <w:p w14:paraId="7FF74B2F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Desarrollo y programación: Se implementa el código utilizando lenguajes como HTML, CSS y JavaScript.</w:t>
      </w:r>
    </w:p>
    <w:p w14:paraId="4D0C5285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Pruebas y optimización: Se verifica la funcionalidad, seguridad y rendimiento del sitio.</w:t>
      </w:r>
    </w:p>
    <w:p w14:paraId="6CC68950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Lanzamiento y mantenimiento: Se publica el sitio y se realizan actualizaciones periódicas.</w:t>
      </w:r>
    </w:p>
    <w:p w14:paraId="178EA977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Lenguajes y tecnologías principales</w:t>
      </w:r>
    </w:p>
    <w:p w14:paraId="5708072E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El desarrollo web se divide en frontend (parte visible para el usuario) y backend (procesos internos del servidor). Algunos lenguajes y tecnologías clave incluyen3:</w:t>
      </w:r>
    </w:p>
    <w:p w14:paraId="6A085E74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Frontend: HTML, CSS, JavaScript, React, Angular, Vue.js..</w:t>
      </w:r>
    </w:p>
    <w:p w14:paraId="5E1C73D0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Backend: PHP, Python, Node.js, Ruby, Java.</w:t>
      </w:r>
    </w:p>
    <w:p w14:paraId="0493CD14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Bases de datos: MySQL, PostgreSQL, MongoDB.</w:t>
      </w:r>
    </w:p>
    <w:p w14:paraId="352F3BED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Servidores y hosting: Apache, Nginx, AWS, Google Cloud.</w:t>
      </w:r>
    </w:p>
    <w:p w14:paraId="701ACDC2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Tendencias actuales</w:t>
      </w:r>
    </w:p>
    <w:p w14:paraId="4F548370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El desarrollo web está en constante evolución. Algunas tendencias recientes incluyen:</w:t>
      </w:r>
    </w:p>
    <w:p w14:paraId="7843322E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Aplicaciones web progresivas (PWA): Ofrecen una experiencia similar a las aplicaciones móviles.</w:t>
      </w:r>
    </w:p>
    <w:p w14:paraId="44E90E64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Desarrollo sin código (No-Code/Low-Code): Permite crear sitios sin necesidad de programar.</w:t>
      </w:r>
    </w:p>
    <w:p w14:paraId="2F7D1F5E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Seguridad y privacidad: Mayor enfoque en la protección de datos y cumplimiento de normativas.</w:t>
      </w:r>
    </w:p>
    <w:p w14:paraId="6E2924C0" w14:textId="77777777" w:rsidR="008C1052" w:rsidRPr="008C1052" w:rsidRDefault="008C1052" w:rsidP="008C1052">
      <w:pPr>
        <w:rPr>
          <w:lang w:val="es-ES"/>
        </w:rPr>
      </w:pPr>
      <w:r w:rsidRPr="008C1052">
        <w:rPr>
          <w:lang w:val="es-ES"/>
        </w:rPr>
        <w:t>Si quieres profundizar en algún aspecto específico, dime qué te interesa más. ¡El desarrollo web es un mundo fascinante!</w:t>
      </w:r>
    </w:p>
    <w:p w14:paraId="78BBE581" w14:textId="6405AA65" w:rsidR="00F86186" w:rsidRPr="008C1052" w:rsidRDefault="00F86186" w:rsidP="008C1052"/>
    <w:sectPr w:rsidR="00F86186" w:rsidRPr="008C10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B400D5"/>
    <w:multiLevelType w:val="multilevel"/>
    <w:tmpl w:val="126E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7557E"/>
    <w:multiLevelType w:val="multilevel"/>
    <w:tmpl w:val="0BC8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B7086"/>
    <w:multiLevelType w:val="multilevel"/>
    <w:tmpl w:val="0CF2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7319">
    <w:abstractNumId w:val="8"/>
  </w:num>
  <w:num w:numId="2" w16cid:durableId="1266158824">
    <w:abstractNumId w:val="6"/>
  </w:num>
  <w:num w:numId="3" w16cid:durableId="863520445">
    <w:abstractNumId w:val="5"/>
  </w:num>
  <w:num w:numId="4" w16cid:durableId="81148603">
    <w:abstractNumId w:val="4"/>
  </w:num>
  <w:num w:numId="5" w16cid:durableId="1173447505">
    <w:abstractNumId w:val="7"/>
  </w:num>
  <w:num w:numId="6" w16cid:durableId="59211514">
    <w:abstractNumId w:val="3"/>
  </w:num>
  <w:num w:numId="7" w16cid:durableId="83501665">
    <w:abstractNumId w:val="2"/>
  </w:num>
  <w:num w:numId="8" w16cid:durableId="216208060">
    <w:abstractNumId w:val="1"/>
  </w:num>
  <w:num w:numId="9" w16cid:durableId="203951277">
    <w:abstractNumId w:val="0"/>
  </w:num>
  <w:num w:numId="10" w16cid:durableId="1289433705">
    <w:abstractNumId w:val="11"/>
  </w:num>
  <w:num w:numId="11" w16cid:durableId="1533574530">
    <w:abstractNumId w:val="9"/>
  </w:num>
  <w:num w:numId="12" w16cid:durableId="11552922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C1052"/>
    <w:rsid w:val="00974622"/>
    <w:rsid w:val="00AA1D8D"/>
    <w:rsid w:val="00B47730"/>
    <w:rsid w:val="00C07C64"/>
    <w:rsid w:val="00C15DA6"/>
    <w:rsid w:val="00CB0664"/>
    <w:rsid w:val="00F861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2D4443"/>
  <w14:defaultImageDpi w14:val="300"/>
  <w15:docId w15:val="{F1357B9B-273A-4B66-90BC-0D009FE0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2312053 - BRANDON JOAQUIN GARCIA SUY</cp:lastModifiedBy>
  <cp:revision>3</cp:revision>
  <dcterms:created xsi:type="dcterms:W3CDTF">2025-05-19T00:43:00Z</dcterms:created>
  <dcterms:modified xsi:type="dcterms:W3CDTF">2025-05-28T16:29:00Z</dcterms:modified>
  <cp:category/>
</cp:coreProperties>
</file>