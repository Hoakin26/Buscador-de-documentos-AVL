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38B6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La energía humana es el conjunto de procesos biológicos y químicos que permiten al cuerpo generar y utilizar energía para realizar funciones vitales como el movimiento, la digestión y el pensamiento. Se obtiene principalmente a través de los alimentos y se transforma en energía química mediante el metabolismo.</w:t>
      </w:r>
    </w:p>
    <w:p w14:paraId="5A029A6C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¿Cómo obtiene energía el cuerpo humano?</w:t>
      </w:r>
    </w:p>
    <w:p w14:paraId="30EB0843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El cuerpo humano obtiene energía de los alimentos mediante un proceso metabólico sofisticado. Los principales nutrientes que proporcionan energía son:</w:t>
      </w:r>
    </w:p>
    <w:p w14:paraId="43A8C2D0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Carbohidratos: Representan entre el 40% y el 60% de la energía necesaria.</w:t>
      </w:r>
    </w:p>
    <w:p w14:paraId="3C46828D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Grasas: Son una fuente de energía almacenada para uso prolongado.</w:t>
      </w:r>
    </w:p>
    <w:p w14:paraId="780B1EA8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Proteínas: Aunque su función principal es estructural, pueden ser utilizadas como fuente de energía en casos extremos.</w:t>
      </w:r>
    </w:p>
    <w:p w14:paraId="5DA3FF27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Generación de energía en el cuerpo</w:t>
      </w:r>
    </w:p>
    <w:p w14:paraId="77805933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Cuando los nutrientes son absorbidos por el sistema digestivo, se transportan a las células a través de la sangre. Allí, el oxígeno quema los alimentos, produciendo energía en forma de Adenosín Trifosfato (ATP), la molécula clave para la actividad celular.</w:t>
      </w:r>
    </w:p>
    <w:p w14:paraId="11EAF829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Tipos de energía en el cuerpo humano</w:t>
      </w:r>
    </w:p>
    <w:p w14:paraId="7E3EEF78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El cuerpo humano utiliza diferentes tipos de energía para sus funciones:</w:t>
      </w:r>
    </w:p>
    <w:p w14:paraId="4F75BFBC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Energía química: Proviene de los alimentos y se almacena en forma de glucógeno.</w:t>
      </w:r>
    </w:p>
    <w:p w14:paraId="734973EC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Energía eléctrica: Generada por las células nerviosas para transmitir señales.</w:t>
      </w:r>
    </w:p>
    <w:p w14:paraId="63F122C3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Energía térmica: Producida por el metabolismo celular para mantener la temperatura corporal.</w:t>
      </w:r>
    </w:p>
    <w:p w14:paraId="34CF80C3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Energía mecánica: Utilizada en la contracción muscular para el movimiento.</w:t>
      </w:r>
    </w:p>
    <w:p w14:paraId="178B7E3A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Importancia de la energía humana</w:t>
      </w:r>
    </w:p>
    <w:p w14:paraId="5D763230" w14:textId="77777777" w:rsidR="00281DE4" w:rsidRPr="00281DE4" w:rsidRDefault="00281DE4" w:rsidP="00281DE4">
      <w:pPr>
        <w:rPr>
          <w:lang w:val="es-ES"/>
        </w:rPr>
      </w:pPr>
      <w:r w:rsidRPr="00281DE4">
        <w:rPr>
          <w:lang w:val="es-ES"/>
        </w:rPr>
        <w:t>La energía es esencial para todas las funciones del cuerpo, desde la respiración hasta la actividad cerebral. Además, el cuerpo almacena energía en el hígado y los músculos para ser utilizada en momentos de necesidad, como durante el ejercicio intenso</w:t>
      </w:r>
    </w:p>
    <w:p w14:paraId="1FF283AC" w14:textId="0EB7BC97" w:rsidR="002B0E47" w:rsidRPr="00281DE4" w:rsidRDefault="002B0E47" w:rsidP="00281DE4">
      <w:pPr>
        <w:rPr>
          <w:lang w:val="es-GT"/>
        </w:rPr>
      </w:pPr>
    </w:p>
    <w:sectPr w:rsidR="002B0E47" w:rsidRPr="00281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3103E8"/>
    <w:multiLevelType w:val="multilevel"/>
    <w:tmpl w:val="1CBE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90D94"/>
    <w:multiLevelType w:val="multilevel"/>
    <w:tmpl w:val="376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0115E5"/>
    <w:multiLevelType w:val="multilevel"/>
    <w:tmpl w:val="41A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436DA"/>
    <w:multiLevelType w:val="multilevel"/>
    <w:tmpl w:val="33C6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747978">
    <w:abstractNumId w:val="8"/>
  </w:num>
  <w:num w:numId="2" w16cid:durableId="1835103751">
    <w:abstractNumId w:val="6"/>
  </w:num>
  <w:num w:numId="3" w16cid:durableId="49690572">
    <w:abstractNumId w:val="5"/>
  </w:num>
  <w:num w:numId="4" w16cid:durableId="1508013106">
    <w:abstractNumId w:val="4"/>
  </w:num>
  <w:num w:numId="5" w16cid:durableId="792796534">
    <w:abstractNumId w:val="7"/>
  </w:num>
  <w:num w:numId="6" w16cid:durableId="1223441280">
    <w:abstractNumId w:val="3"/>
  </w:num>
  <w:num w:numId="7" w16cid:durableId="2020962868">
    <w:abstractNumId w:val="2"/>
  </w:num>
  <w:num w:numId="8" w16cid:durableId="410352412">
    <w:abstractNumId w:val="1"/>
  </w:num>
  <w:num w:numId="9" w16cid:durableId="1139691313">
    <w:abstractNumId w:val="0"/>
  </w:num>
  <w:num w:numId="10" w16cid:durableId="22486409">
    <w:abstractNumId w:val="10"/>
  </w:num>
  <w:num w:numId="11" w16cid:durableId="1394960860">
    <w:abstractNumId w:val="12"/>
  </w:num>
  <w:num w:numId="12" w16cid:durableId="903030333">
    <w:abstractNumId w:val="9"/>
  </w:num>
  <w:num w:numId="13" w16cid:durableId="6859871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1DE4"/>
    <w:rsid w:val="0029639D"/>
    <w:rsid w:val="002B0E47"/>
    <w:rsid w:val="00326F90"/>
    <w:rsid w:val="00397FF8"/>
    <w:rsid w:val="00AA1D8D"/>
    <w:rsid w:val="00B47730"/>
    <w:rsid w:val="00CB0664"/>
    <w:rsid w:val="00D612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E371582"/>
  <w14:defaultImageDpi w14:val="300"/>
  <w15:docId w15:val="{F1F92FFA-5626-4441-ADAF-984C7CD3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2312053 - BRANDON JOAQUIN GARCIA SUY</cp:lastModifiedBy>
  <cp:revision>2</cp:revision>
  <dcterms:created xsi:type="dcterms:W3CDTF">2025-05-19T00:58:00Z</dcterms:created>
  <dcterms:modified xsi:type="dcterms:W3CDTF">2025-05-19T00:58:00Z</dcterms:modified>
  <cp:category/>
</cp:coreProperties>
</file>