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1D4CD" w14:textId="2C9FE03D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>Los videojuegos clásicos son aquellos títulos, consolas y géneros que marcaron la historia de los videojuegos, principalmente desde sus inicios en las décadas de 1970, 1980 y 1990, aunque algunos se extienden hasta principios de los 2000. Estos juegos son considerados pioneros, influyentes y nostálgicos, sentando las bases de la industria del entretenimiento digital actual.</w:t>
      </w:r>
    </w:p>
    <w:p w14:paraId="678D999B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>¿Qué define a un videojuego clásico?</w:t>
      </w:r>
    </w:p>
    <w:p w14:paraId="3E4AC70B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>Época de lanzamiento: Principalmente de los arcades, 8-bit y 16-bit (Atari, NES, SNES, Sega Genesis, etc.).</w:t>
      </w:r>
    </w:p>
    <w:p w14:paraId="55C2D4E0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>Influencia histórica: Muchos introdujeron mecánicas, gráficos o narrativas revolucionarias para su tiempo.</w:t>
      </w:r>
    </w:p>
    <w:p w14:paraId="2E6D7416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>Nostalgia: Generaciones como los </w:t>
      </w:r>
      <w:proofErr w:type="spellStart"/>
      <w:r w:rsidRPr="00CA775C">
        <w:rPr>
          <w:lang w:val="es-ES"/>
        </w:rPr>
        <w:t>Millennials</w:t>
      </w:r>
      <w:proofErr w:type="spellEnd"/>
      <w:r w:rsidRPr="00CA775C">
        <w:rPr>
          <w:lang w:val="es-ES"/>
        </w:rPr>
        <w:t> y Gen X los recuerdan con cariño.</w:t>
      </w:r>
    </w:p>
    <w:p w14:paraId="35564B9B" w14:textId="67D5F65A" w:rsidR="00CD54ED" w:rsidRPr="00CA775C" w:rsidRDefault="00CA775C" w:rsidP="00CA775C">
      <w:r w:rsidRPr="00CA775C">
        <w:rPr>
          <w:lang w:val="es-ES"/>
        </w:rPr>
        <w:t>Jugabilidad sencilla pero adictiva: Menos dependientes de gráficos realistas y más en diseño de niveles y jugabilidad.</w:t>
      </w:r>
    </w:p>
    <w:p w14:paraId="05C14FC5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>Géneros y juegos icónicos clásicos</w:t>
      </w:r>
    </w:p>
    <w:p w14:paraId="641DFEFF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>Plataformas:</w:t>
      </w:r>
    </w:p>
    <w:p w14:paraId="6DCC72F2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>Super Mario Bros. (1985)</w:t>
      </w:r>
    </w:p>
    <w:p w14:paraId="5762A6D9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 xml:space="preserve">Sonic </w:t>
      </w:r>
      <w:proofErr w:type="spellStart"/>
      <w:r w:rsidRPr="00CA775C">
        <w:rPr>
          <w:lang w:val="es-ES"/>
        </w:rPr>
        <w:t>the</w:t>
      </w:r>
      <w:proofErr w:type="spellEnd"/>
      <w:r w:rsidRPr="00CA775C">
        <w:rPr>
          <w:lang w:val="es-ES"/>
        </w:rPr>
        <w:t xml:space="preserve"> </w:t>
      </w:r>
      <w:proofErr w:type="spellStart"/>
      <w:r w:rsidRPr="00CA775C">
        <w:rPr>
          <w:lang w:val="es-ES"/>
        </w:rPr>
        <w:t>Hedgehog</w:t>
      </w:r>
      <w:proofErr w:type="spellEnd"/>
      <w:r w:rsidRPr="00CA775C">
        <w:rPr>
          <w:lang w:val="es-ES"/>
        </w:rPr>
        <w:t> (1991)</w:t>
      </w:r>
    </w:p>
    <w:p w14:paraId="7EA7B343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>Aventura/Acción:</w:t>
      </w:r>
    </w:p>
    <w:p w14:paraId="029508C8" w14:textId="77777777" w:rsidR="00CA775C" w:rsidRPr="00CA775C" w:rsidRDefault="00CA775C" w:rsidP="00CA775C">
      <w:pPr>
        <w:rPr>
          <w:lang w:val="es-ES"/>
        </w:rPr>
      </w:pPr>
      <w:proofErr w:type="spellStart"/>
      <w:r w:rsidRPr="00CA775C">
        <w:rPr>
          <w:lang w:val="es-ES"/>
        </w:rPr>
        <w:t>The</w:t>
      </w:r>
      <w:proofErr w:type="spellEnd"/>
      <w:r w:rsidRPr="00CA775C">
        <w:rPr>
          <w:lang w:val="es-ES"/>
        </w:rPr>
        <w:t xml:space="preserve"> </w:t>
      </w:r>
      <w:proofErr w:type="spellStart"/>
      <w:r w:rsidRPr="00CA775C">
        <w:rPr>
          <w:lang w:val="es-ES"/>
        </w:rPr>
        <w:t>Legend</w:t>
      </w:r>
      <w:proofErr w:type="spellEnd"/>
      <w:r w:rsidRPr="00CA775C">
        <w:rPr>
          <w:lang w:val="es-ES"/>
        </w:rPr>
        <w:t xml:space="preserve"> </w:t>
      </w:r>
      <w:proofErr w:type="spellStart"/>
      <w:r w:rsidRPr="00CA775C">
        <w:rPr>
          <w:lang w:val="es-ES"/>
        </w:rPr>
        <w:t>of</w:t>
      </w:r>
      <w:proofErr w:type="spellEnd"/>
      <w:r w:rsidRPr="00CA775C">
        <w:rPr>
          <w:lang w:val="es-ES"/>
        </w:rPr>
        <w:t xml:space="preserve"> Zelda (1986)</w:t>
      </w:r>
    </w:p>
    <w:p w14:paraId="2A7E8273" w14:textId="77777777" w:rsidR="00CA775C" w:rsidRPr="00CA775C" w:rsidRDefault="00CA775C" w:rsidP="00CA775C">
      <w:pPr>
        <w:rPr>
          <w:lang w:val="es-ES"/>
        </w:rPr>
      </w:pPr>
      <w:proofErr w:type="spellStart"/>
      <w:r w:rsidRPr="00CA775C">
        <w:rPr>
          <w:lang w:val="es-ES"/>
        </w:rPr>
        <w:t>Metroid</w:t>
      </w:r>
      <w:proofErr w:type="spellEnd"/>
      <w:r w:rsidRPr="00CA775C">
        <w:rPr>
          <w:lang w:val="es-ES"/>
        </w:rPr>
        <w:t> (1986)</w:t>
      </w:r>
    </w:p>
    <w:p w14:paraId="525F4C8C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>Lucha:</w:t>
      </w:r>
    </w:p>
    <w:p w14:paraId="2D086E61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 xml:space="preserve">Street </w:t>
      </w:r>
      <w:proofErr w:type="spellStart"/>
      <w:r w:rsidRPr="00CA775C">
        <w:rPr>
          <w:lang w:val="es-ES"/>
        </w:rPr>
        <w:t>Fighter</w:t>
      </w:r>
      <w:proofErr w:type="spellEnd"/>
      <w:r w:rsidRPr="00CA775C">
        <w:rPr>
          <w:lang w:val="es-ES"/>
        </w:rPr>
        <w:t xml:space="preserve"> II (1991)</w:t>
      </w:r>
    </w:p>
    <w:p w14:paraId="377F38B6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 xml:space="preserve">Mortal </w:t>
      </w:r>
      <w:proofErr w:type="spellStart"/>
      <w:r w:rsidRPr="00CA775C">
        <w:rPr>
          <w:lang w:val="es-ES"/>
        </w:rPr>
        <w:t>Kombat</w:t>
      </w:r>
      <w:proofErr w:type="spellEnd"/>
      <w:r w:rsidRPr="00CA775C">
        <w:rPr>
          <w:lang w:val="es-ES"/>
        </w:rPr>
        <w:t> (1992)</w:t>
      </w:r>
    </w:p>
    <w:p w14:paraId="26AF5DCF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>RPG (Role-</w:t>
      </w:r>
      <w:proofErr w:type="spellStart"/>
      <w:r w:rsidRPr="00CA775C">
        <w:rPr>
          <w:lang w:val="es-ES"/>
        </w:rPr>
        <w:t>Playing</w:t>
      </w:r>
      <w:proofErr w:type="spellEnd"/>
      <w:r w:rsidRPr="00CA775C">
        <w:rPr>
          <w:lang w:val="es-ES"/>
        </w:rPr>
        <w:t xml:space="preserve"> </w:t>
      </w:r>
      <w:proofErr w:type="spellStart"/>
      <w:r w:rsidRPr="00CA775C">
        <w:rPr>
          <w:lang w:val="es-ES"/>
        </w:rPr>
        <w:t>Games</w:t>
      </w:r>
      <w:proofErr w:type="spellEnd"/>
      <w:r w:rsidRPr="00CA775C">
        <w:rPr>
          <w:lang w:val="es-ES"/>
        </w:rPr>
        <w:t>):</w:t>
      </w:r>
    </w:p>
    <w:p w14:paraId="30AE90D0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t xml:space="preserve">Final </w:t>
      </w:r>
      <w:proofErr w:type="spellStart"/>
      <w:r w:rsidRPr="00CA775C">
        <w:rPr>
          <w:lang w:val="es-ES"/>
        </w:rPr>
        <w:t>Fantasy</w:t>
      </w:r>
      <w:proofErr w:type="spellEnd"/>
      <w:r w:rsidRPr="00CA775C">
        <w:rPr>
          <w:lang w:val="es-ES"/>
        </w:rPr>
        <w:t> (1987)</w:t>
      </w:r>
    </w:p>
    <w:p w14:paraId="33F64166" w14:textId="77777777" w:rsidR="00CA775C" w:rsidRPr="00CA775C" w:rsidRDefault="00CA775C" w:rsidP="00CA775C">
      <w:pPr>
        <w:rPr>
          <w:lang w:val="es-ES"/>
        </w:rPr>
      </w:pPr>
      <w:proofErr w:type="spellStart"/>
      <w:r w:rsidRPr="00CA775C">
        <w:rPr>
          <w:lang w:val="es-ES"/>
        </w:rPr>
        <w:t>Chrono</w:t>
      </w:r>
      <w:proofErr w:type="spellEnd"/>
      <w:r w:rsidRPr="00CA775C">
        <w:rPr>
          <w:lang w:val="es-ES"/>
        </w:rPr>
        <w:t xml:space="preserve"> </w:t>
      </w:r>
      <w:proofErr w:type="spellStart"/>
      <w:r w:rsidRPr="00CA775C">
        <w:rPr>
          <w:lang w:val="es-ES"/>
        </w:rPr>
        <w:t>Trigger</w:t>
      </w:r>
      <w:proofErr w:type="spellEnd"/>
      <w:r w:rsidRPr="00CA775C">
        <w:rPr>
          <w:lang w:val="es-ES"/>
        </w:rPr>
        <w:t> (1995)</w:t>
      </w:r>
    </w:p>
    <w:p w14:paraId="0937A4A0" w14:textId="77777777" w:rsidR="00CA775C" w:rsidRPr="00CA775C" w:rsidRDefault="00CA775C" w:rsidP="00CA775C">
      <w:pPr>
        <w:rPr>
          <w:lang w:val="es-ES"/>
        </w:rPr>
      </w:pPr>
      <w:proofErr w:type="spellStart"/>
      <w:r w:rsidRPr="00CA775C">
        <w:rPr>
          <w:lang w:val="es-ES"/>
        </w:rPr>
        <w:t>Shoot</w:t>
      </w:r>
      <w:proofErr w:type="spellEnd"/>
      <w:r w:rsidRPr="00CA775C">
        <w:rPr>
          <w:lang w:val="es-ES"/>
        </w:rPr>
        <w:t xml:space="preserve"> 'em up (</w:t>
      </w:r>
      <w:proofErr w:type="spellStart"/>
      <w:r w:rsidRPr="00CA775C">
        <w:rPr>
          <w:lang w:val="es-ES"/>
        </w:rPr>
        <w:t>Matamarcianos</w:t>
      </w:r>
      <w:proofErr w:type="spellEnd"/>
      <w:r w:rsidRPr="00CA775C">
        <w:rPr>
          <w:lang w:val="es-ES"/>
        </w:rPr>
        <w:t>):</w:t>
      </w:r>
    </w:p>
    <w:p w14:paraId="36B334F0" w14:textId="77777777" w:rsidR="00CA775C" w:rsidRPr="00CA775C" w:rsidRDefault="00CA775C" w:rsidP="00CA775C">
      <w:pPr>
        <w:rPr>
          <w:lang w:val="es-ES"/>
        </w:rPr>
      </w:pPr>
      <w:proofErr w:type="spellStart"/>
      <w:r w:rsidRPr="00CA775C">
        <w:rPr>
          <w:lang w:val="es-ES"/>
        </w:rPr>
        <w:t>Space</w:t>
      </w:r>
      <w:proofErr w:type="spellEnd"/>
      <w:r w:rsidRPr="00CA775C">
        <w:rPr>
          <w:lang w:val="es-ES"/>
        </w:rPr>
        <w:t xml:space="preserve"> </w:t>
      </w:r>
      <w:proofErr w:type="spellStart"/>
      <w:r w:rsidRPr="00CA775C">
        <w:rPr>
          <w:lang w:val="es-ES"/>
        </w:rPr>
        <w:t>Invaders</w:t>
      </w:r>
      <w:proofErr w:type="spellEnd"/>
      <w:r w:rsidRPr="00CA775C">
        <w:rPr>
          <w:lang w:val="es-ES"/>
        </w:rPr>
        <w:t> (1978)</w:t>
      </w:r>
    </w:p>
    <w:p w14:paraId="1402B87A" w14:textId="77777777" w:rsidR="00CA775C" w:rsidRPr="00CA775C" w:rsidRDefault="00CA775C" w:rsidP="00CA775C">
      <w:pPr>
        <w:rPr>
          <w:lang w:val="es-ES"/>
        </w:rPr>
      </w:pPr>
      <w:proofErr w:type="spellStart"/>
      <w:r w:rsidRPr="00CA775C">
        <w:rPr>
          <w:lang w:val="es-ES"/>
        </w:rPr>
        <w:t>Galaga</w:t>
      </w:r>
      <w:proofErr w:type="spellEnd"/>
      <w:r w:rsidRPr="00CA775C">
        <w:rPr>
          <w:lang w:val="es-ES"/>
        </w:rPr>
        <w:t> (1981)</w:t>
      </w:r>
    </w:p>
    <w:p w14:paraId="3C777482" w14:textId="77777777" w:rsidR="00CA775C" w:rsidRPr="00CA775C" w:rsidRDefault="00CA775C" w:rsidP="00CA775C">
      <w:pPr>
        <w:rPr>
          <w:lang w:val="es-ES"/>
        </w:rPr>
      </w:pPr>
      <w:r w:rsidRPr="00CA775C">
        <w:rPr>
          <w:lang w:val="es-ES"/>
        </w:rPr>
        <w:lastRenderedPageBreak/>
        <w:t>¿Por qué siguen siendo populares?</w:t>
      </w:r>
    </w:p>
    <w:p w14:paraId="4DBD80EF" w14:textId="77777777" w:rsidR="00CA775C" w:rsidRPr="00CA775C" w:rsidRDefault="00CA775C" w:rsidP="00CA775C">
      <w:pPr>
        <w:rPr>
          <w:lang w:val="es-ES"/>
        </w:rPr>
      </w:pPr>
      <w:r w:rsidRPr="00CA775C">
        <w:rPr>
          <w:rFonts w:ascii="Segoe UI Emoji" w:hAnsi="Segoe UI Emoji" w:cs="Segoe UI Emoji"/>
          <w:lang w:val="es-ES"/>
        </w:rPr>
        <w:t>✅</w:t>
      </w:r>
      <w:r w:rsidRPr="00CA775C">
        <w:rPr>
          <w:lang w:val="es-ES"/>
        </w:rPr>
        <w:t xml:space="preserve"> Simplicidad y diversión pura: Sin </w:t>
      </w:r>
      <w:proofErr w:type="spellStart"/>
      <w:r w:rsidRPr="00CA775C">
        <w:rPr>
          <w:lang w:val="es-ES"/>
        </w:rPr>
        <w:t>microtransacciones</w:t>
      </w:r>
      <w:proofErr w:type="spellEnd"/>
      <w:r w:rsidRPr="00CA775C">
        <w:rPr>
          <w:lang w:val="es-ES"/>
        </w:rPr>
        <w:t xml:space="preserve"> ni actualizaciones obligatorias.</w:t>
      </w:r>
      <w:r w:rsidRPr="00CA775C">
        <w:rPr>
          <w:lang w:val="es-ES"/>
        </w:rPr>
        <w:br/>
      </w:r>
      <w:r w:rsidRPr="00CA775C">
        <w:rPr>
          <w:rFonts w:ascii="Segoe UI Emoji" w:hAnsi="Segoe UI Emoji" w:cs="Segoe UI Emoji"/>
          <w:lang w:val="es-ES"/>
        </w:rPr>
        <w:t>✅</w:t>
      </w:r>
      <w:r w:rsidRPr="00CA775C">
        <w:rPr>
          <w:rFonts w:ascii="Cambria" w:hAnsi="Cambria" w:cs="Cambria"/>
          <w:lang w:val="es-ES"/>
        </w:rPr>
        <w:t> </w:t>
      </w:r>
      <w:r w:rsidRPr="00CA775C">
        <w:rPr>
          <w:lang w:val="es-ES"/>
        </w:rPr>
        <w:t>Modo local multijugador: Muchos permitían jugar con amigos en el mismo lugar.</w:t>
      </w:r>
      <w:r w:rsidRPr="00CA775C">
        <w:rPr>
          <w:lang w:val="es-ES"/>
        </w:rPr>
        <w:br/>
      </w:r>
      <w:r w:rsidRPr="00CA775C">
        <w:rPr>
          <w:rFonts w:ascii="Segoe UI Emoji" w:hAnsi="Segoe UI Emoji" w:cs="Segoe UI Emoji"/>
          <w:lang w:val="es-ES"/>
        </w:rPr>
        <w:t>✅</w:t>
      </w:r>
      <w:r w:rsidRPr="00CA775C">
        <w:rPr>
          <w:rFonts w:ascii="Cambria" w:hAnsi="Cambria" w:cs="Cambria"/>
          <w:lang w:val="es-ES"/>
        </w:rPr>
        <w:t> </w:t>
      </w:r>
      <w:r w:rsidRPr="00CA775C">
        <w:rPr>
          <w:lang w:val="es-ES"/>
        </w:rPr>
        <w:t>Remasterizaciones y emulación: Se han relanzado en consolas modernas (Nintendo Switch Online, Sega Genesis Mini).</w:t>
      </w:r>
      <w:r w:rsidRPr="00CA775C">
        <w:rPr>
          <w:lang w:val="es-ES"/>
        </w:rPr>
        <w:br/>
      </w:r>
      <w:r w:rsidRPr="00CA775C">
        <w:rPr>
          <w:rFonts w:ascii="Segoe UI Emoji" w:hAnsi="Segoe UI Emoji" w:cs="Segoe UI Emoji"/>
          <w:lang w:val="es-ES"/>
        </w:rPr>
        <w:t>✅</w:t>
      </w:r>
      <w:r w:rsidRPr="00CA775C">
        <w:rPr>
          <w:rFonts w:ascii="Cambria" w:hAnsi="Cambria" w:cs="Cambria"/>
          <w:lang w:val="es-ES"/>
        </w:rPr>
        <w:t> </w:t>
      </w:r>
      <w:r w:rsidRPr="00CA775C">
        <w:rPr>
          <w:lang w:val="es-ES"/>
        </w:rPr>
        <w:t xml:space="preserve">Comunidades retro: Aún existen torneos de Street </w:t>
      </w:r>
      <w:proofErr w:type="spellStart"/>
      <w:r w:rsidRPr="00CA775C">
        <w:rPr>
          <w:lang w:val="es-ES"/>
        </w:rPr>
        <w:t>Fighter</w:t>
      </w:r>
      <w:proofErr w:type="spellEnd"/>
      <w:r w:rsidRPr="00CA775C">
        <w:rPr>
          <w:lang w:val="es-ES"/>
        </w:rPr>
        <w:t xml:space="preserve"> II o </w:t>
      </w:r>
      <w:proofErr w:type="spellStart"/>
      <w:r w:rsidRPr="00CA775C">
        <w:rPr>
          <w:lang w:val="es-ES"/>
        </w:rPr>
        <w:t>speedruns</w:t>
      </w:r>
      <w:proofErr w:type="spellEnd"/>
      <w:r w:rsidRPr="00CA775C">
        <w:rPr>
          <w:lang w:val="es-ES"/>
        </w:rPr>
        <w:t xml:space="preserve"> de Super Mario 64.</w:t>
      </w:r>
    </w:p>
    <w:p w14:paraId="4BF59C64" w14:textId="73294844" w:rsidR="00CA775C" w:rsidRPr="00CA775C" w:rsidRDefault="00CA775C" w:rsidP="00CA775C">
      <w:pPr>
        <w:rPr>
          <w:lang w:val="es-ES"/>
        </w:rPr>
      </w:pPr>
      <w:r w:rsidRPr="00CA775C">
        <w:t xml:space="preserve">Los </w:t>
      </w:r>
      <w:proofErr w:type="spellStart"/>
      <w:r w:rsidRPr="00CA775C">
        <w:t>videojuegos</w:t>
      </w:r>
      <w:proofErr w:type="spellEnd"/>
      <w:r w:rsidRPr="00CA775C">
        <w:t xml:space="preserve"> </w:t>
      </w:r>
      <w:proofErr w:type="spellStart"/>
      <w:r w:rsidRPr="00CA775C">
        <w:t>clásicos</w:t>
      </w:r>
      <w:proofErr w:type="spellEnd"/>
      <w:r w:rsidRPr="00CA775C">
        <w:t xml:space="preserve"> son </w:t>
      </w:r>
      <w:proofErr w:type="spellStart"/>
      <w:r w:rsidRPr="00CA775C">
        <w:t>una</w:t>
      </w:r>
      <w:proofErr w:type="spellEnd"/>
      <w:r w:rsidRPr="00CA775C">
        <w:t xml:space="preserve"> </w:t>
      </w:r>
      <w:proofErr w:type="spellStart"/>
      <w:r w:rsidRPr="00CA775C">
        <w:t>parte</w:t>
      </w:r>
      <w:proofErr w:type="spellEnd"/>
      <w:r w:rsidRPr="00CA775C">
        <w:t xml:space="preserve"> fundamental de la </w:t>
      </w:r>
      <w:proofErr w:type="spellStart"/>
      <w:r w:rsidRPr="00CA775C">
        <w:t>cultura</w:t>
      </w:r>
      <w:proofErr w:type="spellEnd"/>
      <w:r w:rsidRPr="00CA775C">
        <w:t xml:space="preserve"> gamer, </w:t>
      </w:r>
      <w:proofErr w:type="spellStart"/>
      <w:r w:rsidRPr="00CA775C">
        <w:t>recordados</w:t>
      </w:r>
      <w:proofErr w:type="spellEnd"/>
      <w:r w:rsidRPr="00CA775C">
        <w:t xml:space="preserve"> no solo </w:t>
      </w:r>
      <w:proofErr w:type="spellStart"/>
      <w:r w:rsidRPr="00CA775C">
        <w:t>por</w:t>
      </w:r>
      <w:proofErr w:type="spellEnd"/>
      <w:r w:rsidRPr="00CA775C">
        <w:t xml:space="preserve"> nostalgia, </w:t>
      </w:r>
      <w:proofErr w:type="spellStart"/>
      <w:r w:rsidRPr="00CA775C">
        <w:t>sino</w:t>
      </w:r>
      <w:proofErr w:type="spellEnd"/>
      <w:r w:rsidRPr="00CA775C">
        <w:t xml:space="preserve"> </w:t>
      </w:r>
      <w:proofErr w:type="spellStart"/>
      <w:r w:rsidRPr="00CA775C">
        <w:t>por</w:t>
      </w:r>
      <w:proofErr w:type="spellEnd"/>
      <w:r w:rsidRPr="00CA775C">
        <w:t xml:space="preserve"> </w:t>
      </w:r>
      <w:proofErr w:type="spellStart"/>
      <w:r w:rsidRPr="00CA775C">
        <w:t>su</w:t>
      </w:r>
      <w:proofErr w:type="spellEnd"/>
      <w:r w:rsidRPr="00CA775C">
        <w:t xml:space="preserve"> </w:t>
      </w:r>
      <w:proofErr w:type="spellStart"/>
      <w:r w:rsidRPr="00CA775C">
        <w:t>diseño</w:t>
      </w:r>
      <w:proofErr w:type="spellEnd"/>
      <w:r w:rsidRPr="00CA775C">
        <w:t xml:space="preserve"> </w:t>
      </w:r>
      <w:proofErr w:type="spellStart"/>
      <w:r w:rsidRPr="00CA775C">
        <w:t>innovador</w:t>
      </w:r>
      <w:proofErr w:type="spellEnd"/>
      <w:r w:rsidRPr="00CA775C">
        <w:t xml:space="preserve"> y </w:t>
      </w:r>
      <w:proofErr w:type="spellStart"/>
      <w:r w:rsidRPr="00CA775C">
        <w:t>su</w:t>
      </w:r>
      <w:proofErr w:type="spellEnd"/>
      <w:r w:rsidRPr="00CA775C">
        <w:t xml:space="preserve"> </w:t>
      </w:r>
      <w:proofErr w:type="spellStart"/>
      <w:r w:rsidRPr="00CA775C">
        <w:t>impacto</w:t>
      </w:r>
      <w:proofErr w:type="spellEnd"/>
      <w:r w:rsidRPr="00CA775C">
        <w:t xml:space="preserve"> </w:t>
      </w:r>
      <w:proofErr w:type="spellStart"/>
      <w:r w:rsidRPr="00CA775C">
        <w:t>en</w:t>
      </w:r>
      <w:proofErr w:type="spellEnd"/>
      <w:r w:rsidRPr="00CA775C">
        <w:t xml:space="preserve"> la </w:t>
      </w:r>
      <w:proofErr w:type="spellStart"/>
      <w:r w:rsidRPr="00CA775C">
        <w:t>industria</w:t>
      </w:r>
      <w:proofErr w:type="spellEnd"/>
      <w:r w:rsidRPr="00CA775C">
        <w:t xml:space="preserve">. Hoy </w:t>
      </w:r>
      <w:proofErr w:type="spellStart"/>
      <w:r w:rsidRPr="00CA775C">
        <w:t>siguen</w:t>
      </w:r>
      <w:proofErr w:type="spellEnd"/>
      <w:r w:rsidRPr="00CA775C">
        <w:t xml:space="preserve"> </w:t>
      </w:r>
      <w:proofErr w:type="spellStart"/>
      <w:r w:rsidRPr="00CA775C">
        <w:t>siendo</w:t>
      </w:r>
      <w:proofErr w:type="spellEnd"/>
      <w:r w:rsidRPr="00CA775C">
        <w:t xml:space="preserve"> </w:t>
      </w:r>
      <w:proofErr w:type="spellStart"/>
      <w:r w:rsidRPr="00CA775C">
        <w:t>relevantes</w:t>
      </w:r>
      <w:proofErr w:type="spellEnd"/>
      <w:r w:rsidRPr="00CA775C">
        <w:t xml:space="preserve"> gracias a </w:t>
      </w:r>
      <w:proofErr w:type="gramStart"/>
      <w:r w:rsidRPr="00CA775C">
        <w:t>remakes</w:t>
      </w:r>
      <w:proofErr w:type="gramEnd"/>
      <w:r w:rsidRPr="00CA775C">
        <w:t xml:space="preserve">, </w:t>
      </w:r>
      <w:proofErr w:type="spellStart"/>
      <w:r w:rsidRPr="00CA775C">
        <w:t>comunidades</w:t>
      </w:r>
      <w:proofErr w:type="spellEnd"/>
      <w:r w:rsidRPr="00CA775C">
        <w:t xml:space="preserve"> y </w:t>
      </w:r>
      <w:proofErr w:type="spellStart"/>
      <w:r w:rsidRPr="00CA775C">
        <w:t>preservación</w:t>
      </w:r>
      <w:proofErr w:type="spellEnd"/>
      <w:r w:rsidRPr="00CA775C">
        <w:t xml:space="preserve"> digital.</w:t>
      </w:r>
    </w:p>
    <w:sectPr w:rsidR="00CA775C" w:rsidRPr="00CA7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5465BB"/>
    <w:multiLevelType w:val="multilevel"/>
    <w:tmpl w:val="2380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67351"/>
    <w:multiLevelType w:val="multilevel"/>
    <w:tmpl w:val="57F8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41526">
    <w:abstractNumId w:val="8"/>
  </w:num>
  <w:num w:numId="2" w16cid:durableId="837965439">
    <w:abstractNumId w:val="6"/>
  </w:num>
  <w:num w:numId="3" w16cid:durableId="2630932">
    <w:abstractNumId w:val="5"/>
  </w:num>
  <w:num w:numId="4" w16cid:durableId="1550338220">
    <w:abstractNumId w:val="4"/>
  </w:num>
  <w:num w:numId="5" w16cid:durableId="303703064">
    <w:abstractNumId w:val="7"/>
  </w:num>
  <w:num w:numId="6" w16cid:durableId="1073046525">
    <w:abstractNumId w:val="3"/>
  </w:num>
  <w:num w:numId="7" w16cid:durableId="1071271178">
    <w:abstractNumId w:val="2"/>
  </w:num>
  <w:num w:numId="8" w16cid:durableId="549078591">
    <w:abstractNumId w:val="1"/>
  </w:num>
  <w:num w:numId="9" w16cid:durableId="365837403">
    <w:abstractNumId w:val="0"/>
  </w:num>
  <w:num w:numId="10" w16cid:durableId="642975743">
    <w:abstractNumId w:val="9"/>
  </w:num>
  <w:num w:numId="11" w16cid:durableId="9809579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74622"/>
    <w:rsid w:val="00AA1D8D"/>
    <w:rsid w:val="00B47730"/>
    <w:rsid w:val="00CA775C"/>
    <w:rsid w:val="00CB0664"/>
    <w:rsid w:val="00CD54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B87B20"/>
  <w14:defaultImageDpi w14:val="300"/>
  <w15:docId w15:val="{F1357B9B-273A-4B66-90BC-0D009FE0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2312053 - BRANDON JOAQUIN GARCIA SUY</cp:lastModifiedBy>
  <cp:revision>2</cp:revision>
  <dcterms:created xsi:type="dcterms:W3CDTF">2025-05-19T00:39:00Z</dcterms:created>
  <dcterms:modified xsi:type="dcterms:W3CDTF">2025-05-19T00:39:00Z</dcterms:modified>
  <cp:category/>
</cp:coreProperties>
</file>