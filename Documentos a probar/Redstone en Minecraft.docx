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49840" w14:textId="77777777" w:rsidR="00F640F0" w:rsidRPr="00F640F0" w:rsidRDefault="00F640F0" w:rsidP="00F640F0">
      <w:pPr>
        <w:rPr>
          <w:lang w:val="es-ES"/>
        </w:rPr>
      </w:pPr>
      <w:r w:rsidRPr="00F640F0">
        <w:rPr>
          <w:lang w:val="es-ES"/>
        </w:rPr>
        <w:t>La Redstone es un material dentro del juego Minecraft que simula componentes eléctricos, permitiendo a los jugadores crear circuitos, mecanismos y sistemas automatizados. Su funcionamiento se basa en la transmisión de señales, similar a la electricidad en el mundo real, pero con mecánicas propias del juego.</w:t>
      </w:r>
    </w:p>
    <w:p w14:paraId="2F51A1D3" w14:textId="77777777" w:rsidR="00F640F0" w:rsidRPr="00F640F0" w:rsidRDefault="00F640F0" w:rsidP="00F640F0">
      <w:pPr>
        <w:rPr>
          <w:lang w:val="es-ES"/>
        </w:rPr>
      </w:pPr>
      <w:r w:rsidRPr="00F640F0">
        <w:rPr>
          <w:lang w:val="es-ES"/>
        </w:rPr>
        <w:pict w14:anchorId="1155AF4A">
          <v:rect id="_x0000_i1067" style="width:0;height:.75pt" o:hralign="center" o:hrstd="t" o:hrnoshade="t" o:hr="t" fillcolor="#f8faff" stroked="f"/>
        </w:pict>
      </w:r>
    </w:p>
    <w:p w14:paraId="19432B8A" w14:textId="77777777" w:rsidR="00F640F0" w:rsidRPr="00F640F0" w:rsidRDefault="00F640F0" w:rsidP="00F640F0">
      <w:pPr>
        <w:rPr>
          <w:lang w:val="es-ES"/>
        </w:rPr>
      </w:pPr>
      <w:r w:rsidRPr="00F640F0">
        <w:rPr>
          <w:lang w:val="es-ES"/>
        </w:rPr>
        <w:t>Cómo se consigue:</w:t>
      </w:r>
    </w:p>
    <w:p w14:paraId="40EA1D62" w14:textId="77777777" w:rsidR="00F640F0" w:rsidRPr="00F640F0" w:rsidRDefault="00F640F0" w:rsidP="00F640F0">
      <w:pPr>
        <w:rPr>
          <w:lang w:val="es-ES"/>
        </w:rPr>
      </w:pPr>
      <w:r w:rsidRPr="00F640F0">
        <w:rPr>
          <w:lang w:val="es-ES"/>
        </w:rPr>
        <w:t>Se extrae del mineral de Redstone, encontrado entre los niveles Y= -64 y Y= 15 (preferentemente en capas bajas).</w:t>
      </w:r>
    </w:p>
    <w:p w14:paraId="707600AE" w14:textId="77777777" w:rsidR="00F640F0" w:rsidRPr="00F640F0" w:rsidRDefault="00F640F0" w:rsidP="00F640F0">
      <w:pPr>
        <w:rPr>
          <w:lang w:val="es-ES"/>
        </w:rPr>
      </w:pPr>
      <w:r w:rsidRPr="00F640F0">
        <w:rPr>
          <w:lang w:val="es-ES"/>
        </w:rPr>
        <w:t>Se requiere un pico de hierro o superior para minarlo.</w:t>
      </w:r>
    </w:p>
    <w:p w14:paraId="7A05095F" w14:textId="77777777" w:rsidR="00F640F0" w:rsidRPr="00F640F0" w:rsidRDefault="00F640F0" w:rsidP="00F640F0">
      <w:pPr>
        <w:rPr>
          <w:lang w:val="es-ES"/>
        </w:rPr>
      </w:pPr>
      <w:r w:rsidRPr="00F640F0">
        <w:rPr>
          <w:lang w:val="es-ES"/>
        </w:rPr>
        <w:t>Al romperlo, suelta 4-5 unidades de polvo de Redstone (con Fortuna puede aumentar).</w:t>
      </w:r>
    </w:p>
    <w:p w14:paraId="2E456C96" w14:textId="77777777" w:rsidR="00F640F0" w:rsidRPr="00F640F0" w:rsidRDefault="00F640F0" w:rsidP="00F640F0">
      <w:pPr>
        <w:rPr>
          <w:lang w:val="es-ES"/>
        </w:rPr>
      </w:pPr>
      <w:r w:rsidRPr="00F640F0">
        <w:rPr>
          <w:lang w:val="es-ES"/>
        </w:rPr>
        <w:t>Formas de Redstone:</w:t>
      </w:r>
    </w:p>
    <w:p w14:paraId="38637FB3" w14:textId="77777777" w:rsidR="00F640F0" w:rsidRPr="00F640F0" w:rsidRDefault="00F640F0" w:rsidP="00F640F0">
      <w:pPr>
        <w:rPr>
          <w:lang w:val="es-ES"/>
        </w:rPr>
      </w:pPr>
      <w:r w:rsidRPr="00F640F0">
        <w:rPr>
          <w:lang w:val="es-ES"/>
        </w:rPr>
        <w:t>Polvo de Redstone: Se coloca en bloques para transmitir señales.</w:t>
      </w:r>
    </w:p>
    <w:p w14:paraId="5C26BB42" w14:textId="77777777" w:rsidR="00F640F0" w:rsidRPr="00F640F0" w:rsidRDefault="00F640F0" w:rsidP="00F640F0">
      <w:pPr>
        <w:rPr>
          <w:lang w:val="es-ES"/>
        </w:rPr>
      </w:pPr>
      <w:r w:rsidRPr="00F640F0">
        <w:rPr>
          <w:lang w:val="es-ES"/>
        </w:rPr>
        <w:t>Bloque de Redstone: Almacena carga y puede potenciar señales.</w:t>
      </w:r>
    </w:p>
    <w:p w14:paraId="54EACCE2" w14:textId="77777777" w:rsidR="00F640F0" w:rsidRPr="00F640F0" w:rsidRDefault="00F640F0" w:rsidP="00F640F0">
      <w:pPr>
        <w:rPr>
          <w:lang w:val="es-ES"/>
        </w:rPr>
      </w:pPr>
      <w:r w:rsidRPr="00F640F0">
        <w:rPr>
          <w:lang w:val="es-ES"/>
        </w:rPr>
        <w:t>Antorcha de Redstone: Actúa como fuente de energía o inversor.</w:t>
      </w:r>
    </w:p>
    <w:p w14:paraId="4EC2E83F" w14:textId="77777777" w:rsidR="00F640F0" w:rsidRPr="00F640F0" w:rsidRDefault="00F640F0" w:rsidP="00F640F0">
      <w:pPr>
        <w:rPr>
          <w:lang w:val="es-ES"/>
        </w:rPr>
      </w:pPr>
      <w:r w:rsidRPr="00F640F0">
        <w:rPr>
          <w:lang w:val="es-ES"/>
        </w:rPr>
        <w:t>Comparador y Repetidor: Componentes avanzados para circuitos lógicos.</w:t>
      </w:r>
    </w:p>
    <w:p w14:paraId="2654932D" w14:textId="77777777" w:rsidR="00F640F0" w:rsidRPr="00F640F0" w:rsidRDefault="00F640F0" w:rsidP="00F640F0">
      <w:pPr>
        <w:rPr>
          <w:lang w:val="es-ES"/>
        </w:rPr>
      </w:pPr>
      <w:r w:rsidRPr="00F640F0">
        <w:rPr>
          <w:lang w:val="es-ES"/>
        </w:rPr>
        <w:pict w14:anchorId="1F32568B">
          <v:rect id="_x0000_i1068" style="width:0;height:.75pt" o:hralign="center" o:hrstd="t" o:hrnoshade="t" o:hr="t" fillcolor="#f8faff" stroked="f"/>
        </w:pict>
      </w:r>
    </w:p>
    <w:p w14:paraId="0EFB8E43" w14:textId="77777777" w:rsidR="00F640F0" w:rsidRPr="00F640F0" w:rsidRDefault="00F640F0" w:rsidP="00F640F0">
      <w:pPr>
        <w:rPr>
          <w:lang w:val="es-ES"/>
        </w:rPr>
      </w:pPr>
      <w:r w:rsidRPr="00F640F0">
        <w:rPr>
          <w:lang w:val="es-ES"/>
        </w:rPr>
        <w:t>Señal y Potencia</w:t>
      </w:r>
    </w:p>
    <w:p w14:paraId="638D4A73" w14:textId="77777777" w:rsidR="00F640F0" w:rsidRPr="00F640F0" w:rsidRDefault="00F640F0" w:rsidP="00F640F0">
      <w:pPr>
        <w:rPr>
          <w:lang w:val="es-ES"/>
        </w:rPr>
      </w:pPr>
      <w:r w:rsidRPr="00F640F0">
        <w:rPr>
          <w:lang w:val="es-ES"/>
        </w:rPr>
        <w:t>Potencia máxima: 15 niveles (la señal se debilita a medida que se propaga).</w:t>
      </w:r>
    </w:p>
    <w:p w14:paraId="3E6DFAC4" w14:textId="77777777" w:rsidR="00F640F0" w:rsidRPr="00F640F0" w:rsidRDefault="00F640F0" w:rsidP="00F640F0">
      <w:pPr>
        <w:rPr>
          <w:lang w:val="es-ES"/>
        </w:rPr>
      </w:pPr>
      <w:r w:rsidRPr="00F640F0">
        <w:rPr>
          <w:lang w:val="es-ES"/>
        </w:rPr>
        <w:t>Fuentes de energía:</w:t>
      </w:r>
    </w:p>
    <w:p w14:paraId="1C39F4A4" w14:textId="77777777" w:rsidR="00F640F0" w:rsidRPr="00F640F0" w:rsidRDefault="00F640F0" w:rsidP="00F640F0">
      <w:pPr>
        <w:rPr>
          <w:lang w:val="es-ES"/>
        </w:rPr>
      </w:pPr>
      <w:r w:rsidRPr="00F640F0">
        <w:rPr>
          <w:lang w:val="es-ES"/>
        </w:rPr>
        <w:t>Palancas, botones, placas de presión (activación manual).</w:t>
      </w:r>
    </w:p>
    <w:p w14:paraId="766AFD55" w14:textId="77777777" w:rsidR="00F640F0" w:rsidRPr="00F640F0" w:rsidRDefault="00F640F0" w:rsidP="00F640F0">
      <w:pPr>
        <w:rPr>
          <w:lang w:val="es-ES"/>
        </w:rPr>
      </w:pPr>
      <w:r w:rsidRPr="00F640F0">
        <w:rPr>
          <w:lang w:val="es-ES"/>
        </w:rPr>
        <w:t>Detector de luz solar, observador (activación automática).</w:t>
      </w:r>
    </w:p>
    <w:p w14:paraId="0185AA35" w14:textId="77777777" w:rsidR="00F640F0" w:rsidRPr="00F640F0" w:rsidRDefault="00F640F0" w:rsidP="00F640F0">
      <w:pPr>
        <w:rPr>
          <w:lang w:val="es-ES"/>
        </w:rPr>
      </w:pPr>
      <w:r w:rsidRPr="00F640F0">
        <w:rPr>
          <w:lang w:val="es-ES"/>
        </w:rPr>
        <w:t>Antorchas de Redstone (siempre emiten señal, pero se apagan si reciben energía).</w:t>
      </w:r>
    </w:p>
    <w:p w14:paraId="7FDF5E56" w14:textId="77777777" w:rsidR="00F640F0" w:rsidRPr="00F640F0" w:rsidRDefault="00F640F0" w:rsidP="00F640F0">
      <w:pPr>
        <w:rPr>
          <w:lang w:val="es-ES"/>
        </w:rPr>
      </w:pPr>
      <w:r w:rsidRPr="00F640F0">
        <w:rPr>
          <w:lang w:val="es-ES"/>
        </w:rPr>
        <w:t>Transmisión de Señal</w:t>
      </w:r>
    </w:p>
    <w:p w14:paraId="3732F418" w14:textId="77777777" w:rsidR="00F640F0" w:rsidRPr="00F640F0" w:rsidRDefault="00F640F0" w:rsidP="00F640F0">
      <w:pPr>
        <w:rPr>
          <w:lang w:val="es-ES"/>
        </w:rPr>
      </w:pPr>
      <w:r w:rsidRPr="00F640F0">
        <w:rPr>
          <w:lang w:val="es-ES"/>
        </w:rPr>
        <w:t>El polvo de Redstone se coloca en bloques y transmite energía en todas las direcciones conectadas.</w:t>
      </w:r>
    </w:p>
    <w:p w14:paraId="38CAFC7C" w14:textId="77777777" w:rsidR="00F640F0" w:rsidRPr="00F640F0" w:rsidRDefault="00F640F0" w:rsidP="00F640F0">
      <w:pPr>
        <w:rPr>
          <w:lang w:val="es-ES"/>
        </w:rPr>
      </w:pPr>
      <w:r w:rsidRPr="00F640F0">
        <w:rPr>
          <w:lang w:val="es-ES"/>
        </w:rPr>
        <w:t>Limitaciones:</w:t>
      </w:r>
    </w:p>
    <w:p w14:paraId="5E44EAA0" w14:textId="77777777" w:rsidR="00F640F0" w:rsidRPr="00F640F0" w:rsidRDefault="00F640F0" w:rsidP="00F640F0">
      <w:pPr>
        <w:rPr>
          <w:lang w:val="es-ES"/>
        </w:rPr>
      </w:pPr>
      <w:r w:rsidRPr="00F640F0">
        <w:rPr>
          <w:lang w:val="es-ES"/>
        </w:rPr>
        <w:t>No puede subir más de 1 bloque sin repetidor.</w:t>
      </w:r>
    </w:p>
    <w:p w14:paraId="14E9E434" w14:textId="77777777" w:rsidR="00F640F0" w:rsidRPr="00F640F0" w:rsidRDefault="00F640F0" w:rsidP="00F640F0">
      <w:pPr>
        <w:rPr>
          <w:lang w:val="es-ES"/>
        </w:rPr>
      </w:pPr>
      <w:r w:rsidRPr="00F640F0">
        <w:rPr>
          <w:lang w:val="es-ES"/>
        </w:rPr>
        <w:t>La señal se pierde después de 15 bloques (requiere repetidores para extenderla).</w:t>
      </w:r>
    </w:p>
    <w:p w14:paraId="6BE45DD4" w14:textId="77777777" w:rsidR="00F640F0" w:rsidRPr="00F640F0" w:rsidRDefault="00F640F0" w:rsidP="00F640F0">
      <w:pPr>
        <w:rPr>
          <w:lang w:val="es-ES"/>
        </w:rPr>
      </w:pPr>
      <w:r w:rsidRPr="00F640F0">
        <w:rPr>
          <w:lang w:val="es-ES"/>
        </w:rPr>
        <w:lastRenderedPageBreak/>
        <w:t>Componentes Clave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8"/>
        <w:gridCol w:w="6422"/>
      </w:tblGrid>
      <w:tr w:rsidR="00F640F0" w:rsidRPr="00F640F0" w14:paraId="16151655" w14:textId="77777777" w:rsidTr="00F640F0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F07E09" w14:textId="77777777" w:rsidR="00F640F0" w:rsidRPr="00F640F0" w:rsidRDefault="00F640F0" w:rsidP="00F640F0">
            <w:pPr>
              <w:rPr>
                <w:lang w:val="es-ES"/>
              </w:rPr>
            </w:pPr>
            <w:r w:rsidRPr="00F640F0">
              <w:rPr>
                <w:lang w:val="es-ES"/>
              </w:rPr>
              <w:t>Componente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1FE806" w14:textId="77777777" w:rsidR="00F640F0" w:rsidRPr="00F640F0" w:rsidRDefault="00F640F0" w:rsidP="00F640F0">
            <w:pPr>
              <w:rPr>
                <w:lang w:val="es-ES"/>
              </w:rPr>
            </w:pPr>
            <w:r w:rsidRPr="00F640F0">
              <w:rPr>
                <w:lang w:val="es-ES"/>
              </w:rPr>
              <w:t>Función</w:t>
            </w:r>
          </w:p>
        </w:tc>
      </w:tr>
      <w:tr w:rsidR="00F640F0" w:rsidRPr="00F640F0" w14:paraId="00E9226E" w14:textId="77777777" w:rsidTr="00F640F0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20680CA" w14:textId="77777777" w:rsidR="00F640F0" w:rsidRPr="00F640F0" w:rsidRDefault="00F640F0" w:rsidP="00F640F0">
            <w:pPr>
              <w:rPr>
                <w:lang w:val="es-ES"/>
              </w:rPr>
            </w:pPr>
            <w:r w:rsidRPr="00F640F0">
              <w:rPr>
                <w:lang w:val="es-ES"/>
              </w:rPr>
              <w:t>Repetidor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878AEB" w14:textId="77777777" w:rsidR="00F640F0" w:rsidRPr="00F640F0" w:rsidRDefault="00F640F0" w:rsidP="00F640F0">
            <w:pPr>
              <w:rPr>
                <w:lang w:val="es-ES"/>
              </w:rPr>
            </w:pPr>
            <w:r w:rsidRPr="00F640F0">
              <w:rPr>
                <w:lang w:val="es-ES"/>
              </w:rPr>
              <w:t xml:space="preserve">Extiende la señal, añade </w:t>
            </w:r>
            <w:proofErr w:type="spellStart"/>
            <w:r w:rsidRPr="00F640F0">
              <w:rPr>
                <w:lang w:val="es-ES"/>
              </w:rPr>
              <w:t>delay</w:t>
            </w:r>
            <w:proofErr w:type="spellEnd"/>
            <w:r w:rsidRPr="00F640F0">
              <w:rPr>
                <w:lang w:val="es-ES"/>
              </w:rPr>
              <w:t xml:space="preserve"> y permite dirección unidireccional.</w:t>
            </w:r>
          </w:p>
        </w:tc>
      </w:tr>
      <w:tr w:rsidR="00F640F0" w:rsidRPr="00F640F0" w14:paraId="657949BC" w14:textId="77777777" w:rsidTr="00F640F0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ADA8D43" w14:textId="77777777" w:rsidR="00F640F0" w:rsidRPr="00F640F0" w:rsidRDefault="00F640F0" w:rsidP="00F640F0">
            <w:pPr>
              <w:rPr>
                <w:lang w:val="es-ES"/>
              </w:rPr>
            </w:pPr>
            <w:r w:rsidRPr="00F640F0">
              <w:rPr>
                <w:lang w:val="es-ES"/>
              </w:rPr>
              <w:t>Comparador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69F8C3" w14:textId="77777777" w:rsidR="00F640F0" w:rsidRPr="00F640F0" w:rsidRDefault="00F640F0" w:rsidP="00F640F0">
            <w:pPr>
              <w:rPr>
                <w:lang w:val="es-ES"/>
              </w:rPr>
            </w:pPr>
            <w:r w:rsidRPr="00F640F0">
              <w:rPr>
                <w:lang w:val="es-ES"/>
              </w:rPr>
              <w:t>Compara señales, mide contenedores o actúa como puerta lógica.</w:t>
            </w:r>
          </w:p>
        </w:tc>
      </w:tr>
      <w:tr w:rsidR="00F640F0" w:rsidRPr="00F640F0" w14:paraId="1E801225" w14:textId="77777777" w:rsidTr="00F640F0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90EA150" w14:textId="77777777" w:rsidR="00F640F0" w:rsidRPr="00F640F0" w:rsidRDefault="00F640F0" w:rsidP="00F640F0">
            <w:pPr>
              <w:rPr>
                <w:lang w:val="es-ES"/>
              </w:rPr>
            </w:pPr>
            <w:r w:rsidRPr="00F640F0">
              <w:rPr>
                <w:lang w:val="es-ES"/>
              </w:rPr>
              <w:t>Pistón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4F691B" w14:textId="77777777" w:rsidR="00F640F0" w:rsidRPr="00F640F0" w:rsidRDefault="00F640F0" w:rsidP="00F640F0">
            <w:pPr>
              <w:rPr>
                <w:lang w:val="es-ES"/>
              </w:rPr>
            </w:pPr>
            <w:r w:rsidRPr="00F640F0">
              <w:rPr>
                <w:lang w:val="es-ES"/>
              </w:rPr>
              <w:t>Empuja bloques al recibir señal.</w:t>
            </w:r>
          </w:p>
        </w:tc>
      </w:tr>
      <w:tr w:rsidR="00F640F0" w:rsidRPr="00F640F0" w14:paraId="4FA0751E" w14:textId="77777777" w:rsidTr="00F640F0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44C70C" w14:textId="77777777" w:rsidR="00F640F0" w:rsidRPr="00F640F0" w:rsidRDefault="00F640F0" w:rsidP="00F640F0">
            <w:pPr>
              <w:rPr>
                <w:lang w:val="es-ES"/>
              </w:rPr>
            </w:pPr>
            <w:r w:rsidRPr="00F640F0">
              <w:rPr>
                <w:lang w:val="es-ES"/>
              </w:rPr>
              <w:t>Dispensador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94D447" w14:textId="77777777" w:rsidR="00F640F0" w:rsidRPr="00F640F0" w:rsidRDefault="00F640F0" w:rsidP="00F640F0">
            <w:pPr>
              <w:rPr>
                <w:lang w:val="es-ES"/>
              </w:rPr>
            </w:pPr>
            <w:r w:rsidRPr="00F640F0">
              <w:rPr>
                <w:lang w:val="es-ES"/>
              </w:rPr>
              <w:t>Dispara objetos (flechas, huevos, etc.) con Redstone.</w:t>
            </w:r>
          </w:p>
        </w:tc>
      </w:tr>
      <w:tr w:rsidR="00F640F0" w:rsidRPr="00F640F0" w14:paraId="135401E8" w14:textId="77777777" w:rsidTr="00F640F0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9B9EB1F" w14:textId="77777777" w:rsidR="00F640F0" w:rsidRPr="00F640F0" w:rsidRDefault="00F640F0" w:rsidP="00F640F0">
            <w:pPr>
              <w:rPr>
                <w:lang w:val="es-ES"/>
              </w:rPr>
            </w:pPr>
            <w:r w:rsidRPr="00F640F0">
              <w:rPr>
                <w:lang w:val="es-ES"/>
              </w:rPr>
              <w:t>Observador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7DDB54" w14:textId="77777777" w:rsidR="00F640F0" w:rsidRPr="00F640F0" w:rsidRDefault="00F640F0" w:rsidP="00F640F0">
            <w:pPr>
              <w:rPr>
                <w:lang w:val="es-ES"/>
              </w:rPr>
            </w:pPr>
            <w:r w:rsidRPr="00F640F0">
              <w:rPr>
                <w:lang w:val="es-ES"/>
              </w:rPr>
              <w:t>Detecta cambios en bloques adyacentes y emite una señal breve.</w:t>
            </w:r>
          </w:p>
        </w:tc>
      </w:tr>
    </w:tbl>
    <w:p w14:paraId="18D9D356" w14:textId="77777777" w:rsidR="00F640F0" w:rsidRPr="00F640F0" w:rsidRDefault="00F640F0" w:rsidP="00F640F0">
      <w:pPr>
        <w:rPr>
          <w:lang w:val="es-ES"/>
        </w:rPr>
      </w:pPr>
      <w:r w:rsidRPr="00F640F0">
        <w:rPr>
          <w:lang w:val="es-ES"/>
        </w:rPr>
        <w:pict w14:anchorId="692ECFDC">
          <v:rect id="_x0000_i1069" style="width:0;height:.75pt" o:hralign="center" o:hrstd="t" o:hrnoshade="t" o:hr="t" fillcolor="#f8faff" stroked="f"/>
        </w:pict>
      </w:r>
    </w:p>
    <w:p w14:paraId="0273F747" w14:textId="77777777" w:rsidR="00F640F0" w:rsidRPr="00F640F0" w:rsidRDefault="00F640F0" w:rsidP="00F640F0">
      <w:pPr>
        <w:rPr>
          <w:lang w:val="es-ES"/>
        </w:rPr>
      </w:pPr>
      <w:r w:rsidRPr="00F640F0">
        <w:rPr>
          <w:lang w:val="es-ES"/>
        </w:rPr>
        <w:t>Puertas Lógicas</w:t>
      </w:r>
    </w:p>
    <w:p w14:paraId="35E1FFB0" w14:textId="77777777" w:rsidR="00F640F0" w:rsidRPr="00F640F0" w:rsidRDefault="00F640F0" w:rsidP="00F640F0">
      <w:pPr>
        <w:rPr>
          <w:lang w:val="es-ES"/>
        </w:rPr>
      </w:pPr>
      <w:r w:rsidRPr="00F640F0">
        <w:rPr>
          <w:lang w:val="es-ES"/>
        </w:rPr>
        <w:t>NOT (Inversor): Antorcha de Redstone (se apaga al recibir señal).</w:t>
      </w:r>
    </w:p>
    <w:p w14:paraId="3A1AD2D0" w14:textId="77777777" w:rsidR="00F640F0" w:rsidRPr="00F640F0" w:rsidRDefault="00F640F0" w:rsidP="00F640F0">
      <w:pPr>
        <w:rPr>
          <w:lang w:val="es-ES"/>
        </w:rPr>
      </w:pPr>
      <w:r w:rsidRPr="00F640F0">
        <w:rPr>
          <w:lang w:val="es-ES"/>
        </w:rPr>
        <w:t>AND: Dos entradas deben estar activas para transmitir señal.</w:t>
      </w:r>
    </w:p>
    <w:p w14:paraId="3216582B" w14:textId="77777777" w:rsidR="00F640F0" w:rsidRPr="00F640F0" w:rsidRDefault="00F640F0" w:rsidP="00F640F0">
      <w:pPr>
        <w:rPr>
          <w:lang w:val="es-ES"/>
        </w:rPr>
      </w:pPr>
      <w:r w:rsidRPr="00F640F0">
        <w:rPr>
          <w:lang w:val="es-ES"/>
        </w:rPr>
        <w:t>OR: Cualquier entrada activa enciende la salida.</w:t>
      </w:r>
    </w:p>
    <w:p w14:paraId="1E4144F6" w14:textId="77777777" w:rsidR="00F640F0" w:rsidRPr="00F640F0" w:rsidRDefault="00F640F0" w:rsidP="00F640F0">
      <w:pPr>
        <w:rPr>
          <w:lang w:val="es-ES"/>
        </w:rPr>
      </w:pPr>
      <w:r w:rsidRPr="00F640F0">
        <w:rPr>
          <w:lang w:val="es-ES"/>
        </w:rPr>
        <w:t>XOR: La salida se activa solo si una entrada está encendida, pero no ambas.</w:t>
      </w:r>
    </w:p>
    <w:p w14:paraId="48FF54F4" w14:textId="77777777" w:rsidR="00F640F0" w:rsidRPr="00F640F0" w:rsidRDefault="00F640F0" w:rsidP="00F640F0">
      <w:pPr>
        <w:rPr>
          <w:lang w:val="es-ES"/>
        </w:rPr>
      </w:pPr>
      <w:r w:rsidRPr="00F640F0">
        <w:rPr>
          <w:lang w:val="es-ES"/>
        </w:rPr>
        <w:t>Sistemas Comunes</w:t>
      </w:r>
    </w:p>
    <w:p w14:paraId="066AE857" w14:textId="77777777" w:rsidR="00F640F0" w:rsidRPr="00F640F0" w:rsidRDefault="00F640F0" w:rsidP="00F640F0">
      <w:pPr>
        <w:rPr>
          <w:lang w:val="es-ES"/>
        </w:rPr>
      </w:pPr>
      <w:r w:rsidRPr="00F640F0">
        <w:rPr>
          <w:lang w:val="es-ES"/>
        </w:rPr>
        <w:t>Puertas Automáticas:</w:t>
      </w:r>
    </w:p>
    <w:p w14:paraId="4E6000F6" w14:textId="77777777" w:rsidR="00F640F0" w:rsidRPr="00F640F0" w:rsidRDefault="00F640F0" w:rsidP="00F640F0">
      <w:pPr>
        <w:rPr>
          <w:lang w:val="es-ES"/>
        </w:rPr>
      </w:pPr>
      <w:r w:rsidRPr="00F640F0">
        <w:rPr>
          <w:lang w:val="es-ES"/>
        </w:rPr>
        <w:t>Usan pistones o puertas de hierro activadas por presión o botón.</w:t>
      </w:r>
    </w:p>
    <w:p w14:paraId="5411AF6A" w14:textId="77777777" w:rsidR="00F640F0" w:rsidRPr="00F640F0" w:rsidRDefault="00F640F0" w:rsidP="00F640F0">
      <w:pPr>
        <w:rPr>
          <w:lang w:val="es-ES"/>
        </w:rPr>
      </w:pPr>
      <w:r w:rsidRPr="00F640F0">
        <w:rPr>
          <w:lang w:val="es-ES"/>
        </w:rPr>
        <w:t>Granjas Automatizadas:</w:t>
      </w:r>
    </w:p>
    <w:p w14:paraId="45834B60" w14:textId="77777777" w:rsidR="00F640F0" w:rsidRPr="00F640F0" w:rsidRDefault="00F640F0" w:rsidP="00F640F0">
      <w:pPr>
        <w:rPr>
          <w:lang w:val="es-ES"/>
        </w:rPr>
      </w:pPr>
      <w:r w:rsidRPr="00F640F0">
        <w:rPr>
          <w:lang w:val="es-ES"/>
        </w:rPr>
        <w:t>Dispensadores riegan cultivos, pistones recolectan caña de azúcar, etc.</w:t>
      </w:r>
    </w:p>
    <w:p w14:paraId="58EF81DB" w14:textId="77777777" w:rsidR="00F640F0" w:rsidRPr="00F640F0" w:rsidRDefault="00F640F0" w:rsidP="00F640F0">
      <w:pPr>
        <w:rPr>
          <w:lang w:val="es-ES"/>
        </w:rPr>
      </w:pPr>
      <w:r w:rsidRPr="00F640F0">
        <w:rPr>
          <w:lang w:val="es-ES"/>
        </w:rPr>
        <w:t>Trampas:</w:t>
      </w:r>
    </w:p>
    <w:p w14:paraId="7755A28B" w14:textId="77777777" w:rsidR="00F640F0" w:rsidRPr="00F640F0" w:rsidRDefault="00F640F0" w:rsidP="00F640F0">
      <w:pPr>
        <w:rPr>
          <w:lang w:val="es-ES"/>
        </w:rPr>
      </w:pPr>
      <w:r w:rsidRPr="00F640F0">
        <w:rPr>
          <w:lang w:val="es-ES"/>
        </w:rPr>
        <w:t>Dispensadores lanzan flechas o lava al detectar jugadores.</w:t>
      </w:r>
    </w:p>
    <w:p w14:paraId="2B49B598" w14:textId="77777777" w:rsidR="00F640F0" w:rsidRPr="00F640F0" w:rsidRDefault="00F640F0" w:rsidP="00F640F0">
      <w:pPr>
        <w:rPr>
          <w:lang w:val="es-ES"/>
        </w:rPr>
      </w:pPr>
      <w:r w:rsidRPr="00F640F0">
        <w:rPr>
          <w:lang w:val="es-ES"/>
        </w:rPr>
        <w:pict w14:anchorId="43E9220F">
          <v:rect id="_x0000_i1070" style="width:0;height:.75pt" o:hralign="center" o:hrstd="t" o:hrnoshade="t" o:hr="t" fillcolor="#f8faff" stroked="f"/>
        </w:pict>
      </w:r>
    </w:p>
    <w:p w14:paraId="3086CC3B" w14:textId="77777777" w:rsidR="00F640F0" w:rsidRPr="00F640F0" w:rsidRDefault="00F640F0" w:rsidP="00F640F0">
      <w:pPr>
        <w:rPr>
          <w:lang w:val="es-ES"/>
        </w:rPr>
      </w:pPr>
      <w:r w:rsidRPr="00F640F0">
        <w:rPr>
          <w:lang w:val="es-ES"/>
        </w:rPr>
        <w:t>Memoria y Almacenamiento</w:t>
      </w:r>
    </w:p>
    <w:p w14:paraId="3E55B9A4" w14:textId="77777777" w:rsidR="00F640F0" w:rsidRPr="00F640F0" w:rsidRDefault="00F640F0" w:rsidP="00F640F0">
      <w:pPr>
        <w:rPr>
          <w:lang w:val="es-ES"/>
        </w:rPr>
      </w:pPr>
      <w:proofErr w:type="spellStart"/>
      <w:r w:rsidRPr="00F640F0">
        <w:rPr>
          <w:lang w:val="es-ES"/>
        </w:rPr>
        <w:lastRenderedPageBreak/>
        <w:t>Flip-Flop</w:t>
      </w:r>
      <w:proofErr w:type="spellEnd"/>
      <w:r w:rsidRPr="00F640F0">
        <w:rPr>
          <w:lang w:val="es-ES"/>
        </w:rPr>
        <w:t xml:space="preserve"> (Circuito de Memoria): Mantiene un estado (encendido/apagado) hasta nueva señal.</w:t>
      </w:r>
    </w:p>
    <w:p w14:paraId="79BFA9FB" w14:textId="77777777" w:rsidR="00F640F0" w:rsidRPr="00F640F0" w:rsidRDefault="00F640F0" w:rsidP="00F640F0">
      <w:pPr>
        <w:rPr>
          <w:lang w:val="es-ES"/>
        </w:rPr>
      </w:pPr>
      <w:r w:rsidRPr="00F640F0">
        <w:rPr>
          <w:lang w:val="es-ES"/>
        </w:rPr>
        <w:t>Contadores Binarios: Usan comparadores para contar ítems en cofres.</w:t>
      </w:r>
    </w:p>
    <w:p w14:paraId="48E9077B" w14:textId="77777777" w:rsidR="00F640F0" w:rsidRPr="00F640F0" w:rsidRDefault="00F640F0" w:rsidP="00F640F0">
      <w:pPr>
        <w:rPr>
          <w:lang w:val="es-ES"/>
        </w:rPr>
      </w:pPr>
      <w:r w:rsidRPr="00F640F0">
        <w:rPr>
          <w:lang w:val="es-ES"/>
        </w:rPr>
        <w:t>Máquinas Complejas</w:t>
      </w:r>
    </w:p>
    <w:p w14:paraId="2ED0D8EB" w14:textId="77777777" w:rsidR="00F640F0" w:rsidRPr="00F640F0" w:rsidRDefault="00F640F0" w:rsidP="00F640F0">
      <w:pPr>
        <w:rPr>
          <w:lang w:val="es-ES"/>
        </w:rPr>
      </w:pPr>
      <w:r w:rsidRPr="00F640F0">
        <w:rPr>
          <w:lang w:val="es-ES"/>
        </w:rPr>
        <w:t>Calculadoras: Usando puertas lógicas y comparadores para operaciones matemáticas.</w:t>
      </w:r>
    </w:p>
    <w:p w14:paraId="1D1E840B" w14:textId="77777777" w:rsidR="00F640F0" w:rsidRPr="00F640F0" w:rsidRDefault="00F640F0" w:rsidP="00F640F0">
      <w:pPr>
        <w:rPr>
          <w:lang w:val="es-ES"/>
        </w:rPr>
      </w:pPr>
      <w:r w:rsidRPr="00F640F0">
        <w:rPr>
          <w:lang w:val="es-ES"/>
        </w:rPr>
        <w:t>CPU en Redstone: Jugadores han recreado computadoras funcionales dentro de Minecraft.</w:t>
      </w:r>
    </w:p>
    <w:p w14:paraId="36BC5737" w14:textId="77777777" w:rsidR="00F640F0" w:rsidRPr="00F640F0" w:rsidRDefault="00F640F0" w:rsidP="00F640F0">
      <w:pPr>
        <w:rPr>
          <w:lang w:val="es-ES"/>
        </w:rPr>
      </w:pPr>
      <w:r w:rsidRPr="00F640F0">
        <w:rPr>
          <w:lang w:val="es-ES"/>
        </w:rPr>
        <w:t>Transporte (Sistemas de Rieles)</w:t>
      </w:r>
    </w:p>
    <w:p w14:paraId="726A9BD0" w14:textId="77777777" w:rsidR="00F640F0" w:rsidRPr="00F640F0" w:rsidRDefault="00F640F0" w:rsidP="00F640F0">
      <w:pPr>
        <w:rPr>
          <w:lang w:val="es-ES"/>
        </w:rPr>
      </w:pPr>
      <w:r w:rsidRPr="00F640F0">
        <w:rPr>
          <w:lang w:val="es-ES"/>
        </w:rPr>
        <w:t>Rieles Activadores: Accionan cofres de carga, TNT o cambios de dirección con Redstone.</w:t>
      </w:r>
    </w:p>
    <w:p w14:paraId="7EE87BA9" w14:textId="77777777" w:rsidR="00F640F0" w:rsidRPr="00F640F0" w:rsidRDefault="00F640F0" w:rsidP="00F640F0">
      <w:pPr>
        <w:rPr>
          <w:lang w:val="es-ES"/>
        </w:rPr>
      </w:pPr>
      <w:r w:rsidRPr="00F640F0">
        <w:rPr>
          <w:lang w:val="es-ES"/>
        </w:rPr>
        <w:pict w14:anchorId="61CC6BF2">
          <v:rect id="_x0000_i1071" style="width:0;height:.75pt" o:hralign="center" o:hrstd="t" o:hrnoshade="t" o:hr="t" fillcolor="#f8faff" stroked="f"/>
        </w:pict>
      </w:r>
    </w:p>
    <w:p w14:paraId="348B7B66" w14:textId="77777777" w:rsidR="00F640F0" w:rsidRPr="00F640F0" w:rsidRDefault="00F640F0" w:rsidP="00F640F0">
      <w:pPr>
        <w:rPr>
          <w:lang w:val="es-ES"/>
        </w:rPr>
      </w:pPr>
      <w:proofErr w:type="spellStart"/>
      <w:r w:rsidRPr="00F640F0">
        <w:rPr>
          <w:lang w:val="es-ES"/>
        </w:rPr>
        <w:t>Lag</w:t>
      </w:r>
      <w:proofErr w:type="spellEnd"/>
      <w:r w:rsidRPr="00F640F0">
        <w:rPr>
          <w:lang w:val="es-ES"/>
        </w:rPr>
        <w:t xml:space="preserve"> y Rendimiento</w:t>
      </w:r>
    </w:p>
    <w:p w14:paraId="6609CD9F" w14:textId="77777777" w:rsidR="00F640F0" w:rsidRPr="00F640F0" w:rsidRDefault="00F640F0" w:rsidP="00F640F0">
      <w:pPr>
        <w:rPr>
          <w:lang w:val="es-ES"/>
        </w:rPr>
      </w:pPr>
      <w:r w:rsidRPr="00F640F0">
        <w:rPr>
          <w:lang w:val="es-ES"/>
        </w:rPr>
        <w:t>Los circuitos muy grandes pueden causar </w:t>
      </w:r>
      <w:proofErr w:type="spellStart"/>
      <w:r w:rsidRPr="00F640F0">
        <w:rPr>
          <w:lang w:val="es-ES"/>
        </w:rPr>
        <w:t>lag</w:t>
      </w:r>
      <w:proofErr w:type="spellEnd"/>
      <w:r w:rsidRPr="00F640F0">
        <w:rPr>
          <w:lang w:val="es-ES"/>
        </w:rPr>
        <w:t> en el juego (especialmente en servidores).</w:t>
      </w:r>
    </w:p>
    <w:p w14:paraId="2122373D" w14:textId="77777777" w:rsidR="00F640F0" w:rsidRPr="00F640F0" w:rsidRDefault="00F640F0" w:rsidP="00F640F0">
      <w:pPr>
        <w:rPr>
          <w:lang w:val="es-ES"/>
        </w:rPr>
      </w:pPr>
      <w:r w:rsidRPr="00F640F0">
        <w:rPr>
          <w:lang w:val="es-ES"/>
        </w:rPr>
        <w:t>Soluciones:</w:t>
      </w:r>
    </w:p>
    <w:p w14:paraId="38ADD6E8" w14:textId="77777777" w:rsidR="00F640F0" w:rsidRPr="00F640F0" w:rsidRDefault="00F640F0" w:rsidP="00F640F0">
      <w:pPr>
        <w:rPr>
          <w:lang w:val="es-ES"/>
        </w:rPr>
      </w:pPr>
      <w:r w:rsidRPr="00F640F0">
        <w:rPr>
          <w:lang w:val="es-ES"/>
        </w:rPr>
        <w:t xml:space="preserve">Usar bloques de </w:t>
      </w:r>
      <w:proofErr w:type="spellStart"/>
      <w:r w:rsidRPr="00F640F0">
        <w:rPr>
          <w:lang w:val="es-ES"/>
        </w:rPr>
        <w:t>slime</w:t>
      </w:r>
      <w:proofErr w:type="spellEnd"/>
      <w:r w:rsidRPr="00F640F0">
        <w:rPr>
          <w:lang w:val="es-ES"/>
        </w:rPr>
        <w:t>/</w:t>
      </w:r>
      <w:proofErr w:type="spellStart"/>
      <w:r w:rsidRPr="00F640F0">
        <w:rPr>
          <w:lang w:val="es-ES"/>
        </w:rPr>
        <w:t>honey</w:t>
      </w:r>
      <w:proofErr w:type="spellEnd"/>
      <w:r w:rsidRPr="00F640F0">
        <w:rPr>
          <w:lang w:val="es-ES"/>
        </w:rPr>
        <w:t> para movimientos con pistones más eficientes.</w:t>
      </w:r>
    </w:p>
    <w:p w14:paraId="001A6185" w14:textId="77777777" w:rsidR="00F640F0" w:rsidRPr="00F640F0" w:rsidRDefault="00F640F0" w:rsidP="00F640F0">
      <w:pPr>
        <w:rPr>
          <w:lang w:val="es-ES"/>
        </w:rPr>
      </w:pPr>
      <w:r w:rsidRPr="00F640F0">
        <w:rPr>
          <w:lang w:val="es-ES"/>
        </w:rPr>
        <w:t>Evitar bucles infinitos (</w:t>
      </w:r>
      <w:proofErr w:type="spellStart"/>
      <w:r w:rsidRPr="00F640F0">
        <w:rPr>
          <w:lang w:val="es-ES"/>
        </w:rPr>
        <w:t>ej</w:t>
      </w:r>
      <w:proofErr w:type="spellEnd"/>
      <w:r w:rsidRPr="00F640F0">
        <w:rPr>
          <w:lang w:val="es-ES"/>
        </w:rPr>
        <w:t>: relojes de Redstone mal diseñados).</w:t>
      </w:r>
    </w:p>
    <w:p w14:paraId="0F1BD9A0" w14:textId="77777777" w:rsidR="00F640F0" w:rsidRPr="00F640F0" w:rsidRDefault="00F640F0" w:rsidP="00F640F0">
      <w:pPr>
        <w:rPr>
          <w:lang w:val="es-ES"/>
        </w:rPr>
      </w:pPr>
      <w:r w:rsidRPr="00F640F0">
        <w:rPr>
          <w:lang w:val="es-ES"/>
        </w:rPr>
        <w:t>Diseño Compacto</w:t>
      </w:r>
    </w:p>
    <w:p w14:paraId="3A788C58" w14:textId="77777777" w:rsidR="00F640F0" w:rsidRPr="00F640F0" w:rsidRDefault="00F640F0" w:rsidP="00F640F0">
      <w:pPr>
        <w:rPr>
          <w:lang w:val="es-ES"/>
        </w:rPr>
      </w:pPr>
      <w:r w:rsidRPr="00F640F0">
        <w:rPr>
          <w:lang w:val="es-ES"/>
        </w:rPr>
        <w:t>Técnicas como "voladizo" (colocar Redstone bajo bloques) o usar comparadores en modo sustracción ahorran espacio.</w:t>
      </w:r>
    </w:p>
    <w:p w14:paraId="3DACDD2C" w14:textId="77777777" w:rsidR="00F640F0" w:rsidRPr="00F640F0" w:rsidRDefault="00F640F0" w:rsidP="00F640F0">
      <w:pPr>
        <w:rPr>
          <w:lang w:val="es-ES"/>
        </w:rPr>
      </w:pPr>
      <w:r w:rsidRPr="00F640F0">
        <w:rPr>
          <w:lang w:val="es-ES"/>
        </w:rPr>
        <w:pict w14:anchorId="7A55FC3A">
          <v:rect id="_x0000_i1072" style="width:0;height:.75pt" o:hralign="center" o:hrstd="t" o:hrnoshade="t" o:hr="t" fillcolor="#f8faff" stroked="f"/>
        </w:pict>
      </w:r>
    </w:p>
    <w:p w14:paraId="437D5B78" w14:textId="77777777" w:rsidR="00F640F0" w:rsidRPr="00F640F0" w:rsidRDefault="00F640F0" w:rsidP="00F640F0">
      <w:pPr>
        <w:rPr>
          <w:lang w:val="es-ES"/>
        </w:rPr>
      </w:pPr>
      <w:r w:rsidRPr="00F640F0">
        <w:rPr>
          <w:lang w:val="es-ES"/>
        </w:rPr>
        <w:t>Añadida en la versión Alpha 1.0.1 (2010), inspirada en componentes electrónicos reales.</w:t>
      </w:r>
    </w:p>
    <w:p w14:paraId="3B2AEFBF" w14:textId="77777777" w:rsidR="00F640F0" w:rsidRPr="00F640F0" w:rsidRDefault="00F640F0" w:rsidP="00F640F0">
      <w:pPr>
        <w:rPr>
          <w:lang w:val="es-ES"/>
        </w:rPr>
      </w:pPr>
      <w:r w:rsidRPr="00F640F0">
        <w:rPr>
          <w:lang w:val="es-ES"/>
        </w:rPr>
        <w:t>Comunidad de Redstone: Jugadores como "</w:t>
      </w:r>
      <w:proofErr w:type="spellStart"/>
      <w:r w:rsidRPr="00F640F0">
        <w:rPr>
          <w:lang w:val="es-ES"/>
        </w:rPr>
        <w:t>ilmango</w:t>
      </w:r>
      <w:proofErr w:type="spellEnd"/>
      <w:r w:rsidRPr="00F640F0">
        <w:rPr>
          <w:lang w:val="es-ES"/>
        </w:rPr>
        <w:t>" o "</w:t>
      </w:r>
      <w:proofErr w:type="spellStart"/>
      <w:r w:rsidRPr="00F640F0">
        <w:rPr>
          <w:lang w:val="es-ES"/>
        </w:rPr>
        <w:t>Mumbo</w:t>
      </w:r>
      <w:proofErr w:type="spellEnd"/>
      <w:r w:rsidRPr="00F640F0">
        <w:rPr>
          <w:lang w:val="es-ES"/>
        </w:rPr>
        <w:t xml:space="preserve"> Jumbo" popularizaron construcciones avanzadas en YouTube.</w:t>
      </w:r>
    </w:p>
    <w:p w14:paraId="793C5477" w14:textId="77777777" w:rsidR="00F640F0" w:rsidRPr="00F640F0" w:rsidRDefault="00F640F0" w:rsidP="00F640F0">
      <w:pPr>
        <w:rPr>
          <w:lang w:val="es-ES"/>
        </w:rPr>
      </w:pPr>
      <w:r w:rsidRPr="00F640F0">
        <w:rPr>
          <w:lang w:val="es-ES"/>
        </w:rPr>
        <w:t xml:space="preserve">Redstone en el </w:t>
      </w:r>
      <w:proofErr w:type="spellStart"/>
      <w:r w:rsidRPr="00F640F0">
        <w:rPr>
          <w:lang w:val="es-ES"/>
        </w:rPr>
        <w:t>Nether</w:t>
      </w:r>
      <w:proofErr w:type="spellEnd"/>
      <w:r w:rsidRPr="00F640F0">
        <w:rPr>
          <w:lang w:val="es-ES"/>
        </w:rPr>
        <w:t>: Funciona igual, pero el agua no puede usarse para enfriar mecanismos.</w:t>
      </w:r>
    </w:p>
    <w:p w14:paraId="1A815085" w14:textId="77777777" w:rsidR="00F640F0" w:rsidRPr="00F640F0" w:rsidRDefault="00F640F0" w:rsidP="00F640F0">
      <w:pPr>
        <w:rPr>
          <w:lang w:val="es-ES"/>
        </w:rPr>
      </w:pPr>
      <w:r w:rsidRPr="00F640F0">
        <w:rPr>
          <w:lang w:val="es-ES"/>
        </w:rPr>
        <w:pict w14:anchorId="4FBA2AB1">
          <v:rect id="_x0000_i1073" style="width:0;height:.75pt" o:hralign="center" o:hrstd="t" o:hrnoshade="t" o:hr="t" fillcolor="#f8faff" stroked="f"/>
        </w:pict>
      </w:r>
    </w:p>
    <w:p w14:paraId="46807F0A" w14:textId="77777777" w:rsidR="00F640F0" w:rsidRPr="00F640F0" w:rsidRDefault="00F640F0" w:rsidP="00F640F0">
      <w:pPr>
        <w:rPr>
          <w:lang w:val="es-ES"/>
        </w:rPr>
      </w:pPr>
      <w:r w:rsidRPr="00F640F0">
        <w:rPr>
          <w:lang w:val="es-ES"/>
        </w:rPr>
        <w:t>La Redstone es uno de los sistemas más profundos y creativos de Minecraft, permitiendo desde simples automatizaciones hasta ingeniería computacional compleja. Su dominio requiere práctica, pero ofrece posibilidades casi ilimitadas para mejorar construcciones, granjas y desafíos técnicos.</w:t>
      </w:r>
    </w:p>
    <w:p w14:paraId="25EEF33F" w14:textId="521EA0DF" w:rsidR="00C35480" w:rsidRPr="00F640F0" w:rsidRDefault="00C35480" w:rsidP="00F640F0"/>
    <w:sectPr w:rsidR="00C35480" w:rsidRPr="00F640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3F0C20"/>
    <w:multiLevelType w:val="multilevel"/>
    <w:tmpl w:val="BBA8C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560696"/>
    <w:multiLevelType w:val="multilevel"/>
    <w:tmpl w:val="CD1C2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D36C9A"/>
    <w:multiLevelType w:val="multilevel"/>
    <w:tmpl w:val="27FC3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26170A"/>
    <w:multiLevelType w:val="multilevel"/>
    <w:tmpl w:val="456E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0316DB"/>
    <w:multiLevelType w:val="multilevel"/>
    <w:tmpl w:val="043E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4A201C"/>
    <w:multiLevelType w:val="multilevel"/>
    <w:tmpl w:val="2DAA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E82122"/>
    <w:multiLevelType w:val="multilevel"/>
    <w:tmpl w:val="95960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B64F06"/>
    <w:multiLevelType w:val="multilevel"/>
    <w:tmpl w:val="BEC05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E80DE3"/>
    <w:multiLevelType w:val="multilevel"/>
    <w:tmpl w:val="C022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ED7FB6"/>
    <w:multiLevelType w:val="multilevel"/>
    <w:tmpl w:val="8092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8A1B8B"/>
    <w:multiLevelType w:val="multilevel"/>
    <w:tmpl w:val="94806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608563">
    <w:abstractNumId w:val="8"/>
  </w:num>
  <w:num w:numId="2" w16cid:durableId="1992368567">
    <w:abstractNumId w:val="6"/>
  </w:num>
  <w:num w:numId="3" w16cid:durableId="386417922">
    <w:abstractNumId w:val="5"/>
  </w:num>
  <w:num w:numId="4" w16cid:durableId="2114128963">
    <w:abstractNumId w:val="4"/>
  </w:num>
  <w:num w:numId="5" w16cid:durableId="315377749">
    <w:abstractNumId w:val="7"/>
  </w:num>
  <w:num w:numId="6" w16cid:durableId="829903573">
    <w:abstractNumId w:val="3"/>
  </w:num>
  <w:num w:numId="7" w16cid:durableId="234825684">
    <w:abstractNumId w:val="2"/>
  </w:num>
  <w:num w:numId="8" w16cid:durableId="2131628472">
    <w:abstractNumId w:val="1"/>
  </w:num>
  <w:num w:numId="9" w16cid:durableId="1085297762">
    <w:abstractNumId w:val="0"/>
  </w:num>
  <w:num w:numId="10" w16cid:durableId="1560704457">
    <w:abstractNumId w:val="14"/>
  </w:num>
  <w:num w:numId="11" w16cid:durableId="1697656657">
    <w:abstractNumId w:val="18"/>
  </w:num>
  <w:num w:numId="12" w16cid:durableId="1808425645">
    <w:abstractNumId w:val="9"/>
  </w:num>
  <w:num w:numId="13" w16cid:durableId="1578905664">
    <w:abstractNumId w:val="17"/>
  </w:num>
  <w:num w:numId="14" w16cid:durableId="1649238764">
    <w:abstractNumId w:val="15"/>
  </w:num>
  <w:num w:numId="15" w16cid:durableId="167404234">
    <w:abstractNumId w:val="13"/>
  </w:num>
  <w:num w:numId="16" w16cid:durableId="783496484">
    <w:abstractNumId w:val="12"/>
  </w:num>
  <w:num w:numId="17" w16cid:durableId="923538099">
    <w:abstractNumId w:val="19"/>
  </w:num>
  <w:num w:numId="18" w16cid:durableId="1929002620">
    <w:abstractNumId w:val="10"/>
  </w:num>
  <w:num w:numId="19" w16cid:durableId="869339434">
    <w:abstractNumId w:val="16"/>
  </w:num>
  <w:num w:numId="20" w16cid:durableId="13442793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74622"/>
    <w:rsid w:val="00AA1D8D"/>
    <w:rsid w:val="00B47730"/>
    <w:rsid w:val="00C35480"/>
    <w:rsid w:val="00CB0664"/>
    <w:rsid w:val="00F640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99B5DBF"/>
  <w14:defaultImageDpi w14:val="300"/>
  <w15:docId w15:val="{F1357B9B-273A-4B66-90BC-0D009FE0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2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2312053 - BRANDON JOAQUIN GARCIA SUY</cp:lastModifiedBy>
  <cp:revision>2</cp:revision>
  <dcterms:created xsi:type="dcterms:W3CDTF">2025-05-19T00:48:00Z</dcterms:created>
  <dcterms:modified xsi:type="dcterms:W3CDTF">2025-05-19T00:48:00Z</dcterms:modified>
  <cp:category/>
</cp:coreProperties>
</file>